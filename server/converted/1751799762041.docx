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claude</w:t>
      </w:r>
    </w:p>
    <w:sectPr w:rsidR="00FC693F" w:rsidRPr="0006063C" w:rsidSect="00034616">
      <w:pgSz w:w="11906" w:h="16838"/>
      <w:pgMar w:top="722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